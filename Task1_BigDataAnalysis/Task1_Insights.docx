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E61F7" w14:textId="77777777" w:rsidR="00DA0E15" w:rsidRDefault="00000000">
      <w:pPr>
        <w:pStyle w:val="Heading1"/>
      </w:pPr>
      <w:r>
        <w:t>CodTech Internship – Task 1: Big Data Analysis using PySpark</w:t>
      </w:r>
    </w:p>
    <w:p w14:paraId="620116AC" w14:textId="77777777" w:rsidR="00DA0E15" w:rsidRDefault="00000000">
      <w:r>
        <w:t>Intern Name: Shravya Bhandary</w:t>
      </w:r>
    </w:p>
    <w:p w14:paraId="5ECFAB6F" w14:textId="77777777" w:rsidR="00DA0E15" w:rsidRDefault="00000000">
      <w:r>
        <w:t>Tool Used: PySpark</w:t>
      </w:r>
    </w:p>
    <w:p w14:paraId="5FF0B131" w14:textId="77777777" w:rsidR="00DA0E15" w:rsidRDefault="00000000">
      <w:r>
        <w:t>Dataset Used: Online Retail Dataset (UCI Machine Learning Repository)</w:t>
      </w:r>
    </w:p>
    <w:p w14:paraId="2FCA85E9" w14:textId="77777777" w:rsidR="00DA0E15" w:rsidRDefault="00000000">
      <w:pPr>
        <w:pStyle w:val="Heading2"/>
      </w:pPr>
      <w:r>
        <w:t>Key Insights</w:t>
      </w:r>
    </w:p>
    <w:p w14:paraId="077FFEB6" w14:textId="77777777" w:rsidR="00DA0E15" w:rsidRDefault="00000000">
      <w:pPr>
        <w:pStyle w:val="ListBullet"/>
      </w:pPr>
      <w:r>
        <w:t>• The dataset contains approximately 50,000 transaction records.</w:t>
      </w:r>
    </w:p>
    <w:p w14:paraId="545B2F08" w14:textId="77777777" w:rsidR="00DA0E15" w:rsidRDefault="00000000">
      <w:pPr>
        <w:pStyle w:val="ListBullet"/>
      </w:pPr>
      <w:r>
        <w:t>• United Kingdom had the highest number of transactions among all countries.</w:t>
      </w:r>
    </w:p>
    <w:p w14:paraId="49283879" w14:textId="77777777" w:rsidR="00DA0E15" w:rsidRDefault="00000000">
      <w:pPr>
        <w:pStyle w:val="ListBullet"/>
      </w:pPr>
      <w:r>
        <w:t>• The top-selling product was 'WHITE HANGING HEART T-LIGHT HOLDER'.</w:t>
      </w:r>
    </w:p>
    <w:p w14:paraId="270B4962" w14:textId="77777777" w:rsidR="00DA0E15" w:rsidRDefault="00000000">
      <w:pPr>
        <w:pStyle w:val="ListBullet"/>
      </w:pPr>
      <w:r>
        <w:t>• Some transactions had negative quantities, which may indicate returns or cancellations.</w:t>
      </w:r>
    </w:p>
    <w:p w14:paraId="770AFCC1" w14:textId="77777777" w:rsidR="00DA0E15" w:rsidRDefault="00000000">
      <w:pPr>
        <w:pStyle w:val="ListBullet"/>
      </w:pPr>
      <w:r>
        <w:t>• PySpark handled the large dataset efficiently, showcasing its scalability and speed.</w:t>
      </w:r>
    </w:p>
    <w:p w14:paraId="7B8F753D" w14:textId="77777777" w:rsidR="00DA0E15" w:rsidRDefault="00000000">
      <w:pPr>
        <w:pStyle w:val="Heading2"/>
      </w:pPr>
      <w:r>
        <w:t>Conclusion</w:t>
      </w:r>
    </w:p>
    <w:p w14:paraId="4991B28D" w14:textId="77777777" w:rsidR="00DA0E15" w:rsidRDefault="00000000">
      <w:r>
        <w:t>This task demonstrated how PySpark can be used to analyze large-scale datasets. Using Spark DataFrames, we efficiently processed and summarized the retail data. This hands-on experience introduced scalable big data analysis techniques suitable for real-world applications.</w:t>
      </w:r>
    </w:p>
    <w:sectPr w:rsidR="00DA0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141494">
    <w:abstractNumId w:val="8"/>
  </w:num>
  <w:num w:numId="2" w16cid:durableId="1820536908">
    <w:abstractNumId w:val="6"/>
  </w:num>
  <w:num w:numId="3" w16cid:durableId="1584875191">
    <w:abstractNumId w:val="5"/>
  </w:num>
  <w:num w:numId="4" w16cid:durableId="763234057">
    <w:abstractNumId w:val="4"/>
  </w:num>
  <w:num w:numId="5" w16cid:durableId="1223515449">
    <w:abstractNumId w:val="7"/>
  </w:num>
  <w:num w:numId="6" w16cid:durableId="1901863155">
    <w:abstractNumId w:val="3"/>
  </w:num>
  <w:num w:numId="7" w16cid:durableId="2125802748">
    <w:abstractNumId w:val="2"/>
  </w:num>
  <w:num w:numId="8" w16cid:durableId="370224685">
    <w:abstractNumId w:val="1"/>
  </w:num>
  <w:num w:numId="9" w16cid:durableId="76612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C59"/>
    <w:rsid w:val="00AA1D8D"/>
    <w:rsid w:val="00B47730"/>
    <w:rsid w:val="00CB0664"/>
    <w:rsid w:val="00DA0E15"/>
    <w:rsid w:val="00E72418"/>
    <w:rsid w:val="00FB01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ADB82"/>
  <w14:defaultImageDpi w14:val="300"/>
  <w15:docId w15:val="{E8E52D6C-49A2-4FE8-9FE1-9023F0B8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Shravya Bhandary</cp:lastModifiedBy>
  <cp:revision>3</cp:revision>
  <dcterms:created xsi:type="dcterms:W3CDTF">2013-12-23T23:15:00Z</dcterms:created>
  <dcterms:modified xsi:type="dcterms:W3CDTF">2025-07-12T04:38:00Z</dcterms:modified>
  <cp:category/>
</cp:coreProperties>
</file>